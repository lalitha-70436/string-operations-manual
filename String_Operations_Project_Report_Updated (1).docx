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String Operations in C</w:t>
      </w:r>
    </w:p>
    <w:p>
      <w:r>
        <w:br/>
        <w:t xml:space="preserve">This project demonstrates how to manually implement fundamental string operations in C without using built-in string library functions. </w:t>
        <w:br/>
        <w:t>It is ideal for beginners who want to strengthen their logic-building skills and understand how string manipulation works at a low level.</w:t>
        <w:br/>
      </w:r>
    </w:p>
    <w:p>
      <w:pPr>
        <w:pStyle w:val="Heading1"/>
      </w:pPr>
      <w:r>
        <w:t>🧠 Features Implemented</w:t>
      </w:r>
    </w:p>
    <w:p>
      <w:r>
        <w:t>- String Length (manual count)</w:t>
        <w:br/>
        <w:t>- String Copy</w:t>
        <w:br/>
        <w:t>- String Compare</w:t>
        <w:br/>
        <w:t>- String Concatenation</w:t>
        <w:br/>
      </w:r>
    </w:p>
    <w:p>
      <w:r>
        <w:br/>
        <w:t>All operations are implemented using loops and character arrays — no use of `strlen()`, `strcpy()`, `strcmp()`, or `strcat()`.</w:t>
        <w:br/>
      </w:r>
    </w:p>
    <w:p>
      <w:pPr>
        <w:pStyle w:val="Heading1"/>
      </w:pPr>
      <w:r>
        <w:t>🛠️ Technologies Used</w:t>
      </w:r>
    </w:p>
    <w:p>
      <w:r>
        <w:br/>
        <w:t>- Programming Language: C</w:t>
        <w:br/>
        <w:t>- IDE/Compiler: GCC / CodeBlocks / Turbo C / VS Code</w:t>
        <w:br/>
        <w:t>- Platform: Windows / Linux / Mobile C compilers</w:t>
        <w:br/>
      </w:r>
    </w:p>
    <w:p>
      <w:pPr>
        <w:pStyle w:val="Heading1"/>
      </w:pPr>
      <w:r>
        <w:t>📂 Files in This Repository</w:t>
      </w:r>
    </w:p>
    <w:p>
      <w:r>
        <w:br/>
        <w:t>- string_operations.c – Main C source file with all string operations implemented manually</w:t>
        <w:br/>
        <w:t>- output.txt – Sample program output for testing and demonstration</w:t>
        <w:br/>
        <w:t>- sample_input.txt (optional) – Sample input values used for testing</w:t>
        <w:br/>
      </w:r>
    </w:p>
    <w:p>
      <w:pPr>
        <w:pStyle w:val="Heading1"/>
      </w:pPr>
      <w:r>
        <w:t>🔍 How It Works</w:t>
      </w:r>
    </w:p>
    <w:p>
      <w:r>
        <w:br/>
        <w:t>- `fgets()` is used to safely take string input</w:t>
        <w:br/>
        <w:t>- Each string operation is done using a user-defined function</w:t>
        <w:br/>
        <w:t>- Results are displayed with `printf()`</w:t>
        <w:br/>
      </w:r>
    </w:p>
    <w:p>
      <w:pPr>
        <w:pStyle w:val="Heading1"/>
      </w:pPr>
      <w:r>
        <w:t>🧪 Sample Output</w:t>
      </w:r>
    </w:p>
    <w:p>
      <w:r>
        <w:br/>
        <w:t>Enter first string: hello</w:t>
        <w:br/>
        <w:t>Enter second string: world</w:t>
        <w:br/>
        <w:t>Concatenated string: helloworld</w:t>
        <w:br/>
        <w:t>Length of String 1: 5</w:t>
        <w:br/>
        <w:t>Length of String 2: 5</w:t>
        <w:br/>
        <w:t>Strings are not same</w:t>
        <w:br/>
      </w:r>
    </w:p>
    <w:p>
      <w:pPr>
        <w:pStyle w:val="Heading1"/>
      </w:pPr>
      <w:r>
        <w:t>📈 Why This Project is Useful</w:t>
      </w:r>
    </w:p>
    <w:p>
      <w:r>
        <w:br/>
        <w:t>- Strengthens your understanding of C arrays, loops, and functions</w:t>
        <w:br/>
        <w:t>- Prepares you for programming interviews where logic &gt; libraries</w:t>
        <w:br/>
        <w:t>- Adds a meaningful beginner project to your GitHub portfolio</w:t>
        <w:br/>
      </w:r>
    </w:p>
    <w:p>
      <w:pPr>
        <w:pStyle w:val="Heading1"/>
      </w:pPr>
      <w:r>
        <w:t>🚀 How to Compile</w:t>
      </w:r>
    </w:p>
    <w:p>
      <w:r>
        <w:br/>
        <w:t>gcc string_operations.c -o stringop</w:t>
        <w:br/>
        <w:t>./stringop</w:t>
        <w:br/>
      </w:r>
    </w:p>
    <w:p>
      <w:pPr>
        <w:pStyle w:val="Heading1"/>
      </w:pPr>
      <w:r>
        <w:t>🏷️ GitHub Tags</w:t>
      </w:r>
    </w:p>
    <w:p>
      <w:r>
        <w:t>#CProgramming #BeginnerProject #StringFunctions #NoLibraryUsed #ManualLogic</w:t>
      </w:r>
    </w:p>
    <w:p>
      <w:pPr>
        <w:pStyle w:val="Heading1"/>
      </w:pPr>
      <w:r>
        <w:t>🙌 Author</w:t>
      </w:r>
    </w:p>
    <w:p>
      <w:r>
        <w:t>Lalitha — Personal Practice Project</w:t>
      </w:r>
    </w:p>
    <w:p>
      <w:r>
        <w:t>This is an individual project created to explore and understand how string operations can be implemented manually using C. It is not affiliated with any college or university.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